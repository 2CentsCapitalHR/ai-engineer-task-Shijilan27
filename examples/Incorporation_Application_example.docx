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Incorporation Application Form</w:t>
      </w:r>
    </w:p>
    <w:p>
      <w:r>
        <w:t>Applicant details and registered address.</w:t>
      </w:r>
    </w:p>
    <w:p>
      <w:r>
        <w:t>The company seeks to be incorporated in Abu Dhabi Global Market (ADGM).</w:t>
      </w:r>
    </w:p>
    <w:p>
      <w:r>
        <w:t xml:space="preserve">Execution: Signed by authorized signatory. Date: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